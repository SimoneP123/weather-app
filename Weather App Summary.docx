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0C5BD" w14:textId="127906A9" w:rsidR="002F0760" w:rsidRPr="002F0760" w:rsidRDefault="002F0760" w:rsidP="002F0760">
      <w:pPr>
        <w:ind w:left="1440" w:firstLine="720"/>
        <w:rPr>
          <w:sz w:val="40"/>
          <w:szCs w:val="40"/>
        </w:rPr>
      </w:pPr>
      <w:r w:rsidRPr="002F0760">
        <w:rPr>
          <w:sz w:val="40"/>
          <w:szCs w:val="40"/>
        </w:rPr>
        <w:t>Weather A</w:t>
      </w:r>
      <w:r>
        <w:rPr>
          <w:sz w:val="40"/>
          <w:szCs w:val="40"/>
        </w:rPr>
        <w:t>pp</w:t>
      </w:r>
      <w:r w:rsidRPr="002F0760">
        <w:rPr>
          <w:sz w:val="40"/>
          <w:szCs w:val="40"/>
        </w:rPr>
        <w:t xml:space="preserve"> Summary </w:t>
      </w:r>
    </w:p>
    <w:p w14:paraId="6AC1236C" w14:textId="77777777" w:rsidR="002F0760" w:rsidRDefault="002F0760"/>
    <w:p w14:paraId="4DFF55F0" w14:textId="77777777" w:rsidR="002F0760" w:rsidRDefault="002F0760"/>
    <w:p w14:paraId="10BCA9FC" w14:textId="7AA9CE54" w:rsidR="002F0760" w:rsidRDefault="002F0760">
      <w:r>
        <w:t>Using the Open-</w:t>
      </w:r>
      <w:proofErr w:type="spellStart"/>
      <w:r>
        <w:t>Meteo</w:t>
      </w:r>
      <w:proofErr w:type="spellEnd"/>
      <w:r>
        <w:t xml:space="preserve"> API, users of this straightforward weather app can obtain the current conditions for several cities. Using the geocoding API, it transforms city names into coordinates, and then uses those coordinates to retrieve weather, wind speed, and temperature information. </w:t>
      </w:r>
      <w:r>
        <w:br/>
      </w:r>
      <w:r>
        <w:br/>
      </w:r>
      <w:r>
        <w:t>There is</w:t>
      </w:r>
      <w:r>
        <w:t xml:space="preserve"> Console output for cities such as New York, London, Tokyo, Nairobi, and Sydney that displays temperature, wind speed, and weather code </w:t>
      </w:r>
      <w:r>
        <w:br/>
        <w:t xml:space="preserve">(Screenshots placeholder: add screenshots of the terminal output here.) </w:t>
      </w:r>
      <w:r>
        <w:br/>
        <w:t>AI assisted in the development of the application's structure, fixed the Open-</w:t>
      </w:r>
      <w:proofErr w:type="spellStart"/>
      <w:r>
        <w:t>Meteo</w:t>
      </w:r>
      <w:proofErr w:type="spellEnd"/>
      <w:r>
        <w:t xml:space="preserve"> endpoint usage, and found errors pertaining to sandboxed environments that don't support </w:t>
      </w:r>
      <w:proofErr w:type="gramStart"/>
      <w:r>
        <w:t>input(</w:t>
      </w:r>
      <w:proofErr w:type="gramEnd"/>
      <w:r>
        <w:t>) and missing error handling.</w:t>
      </w:r>
    </w:p>
    <w:p w14:paraId="02613246" w14:textId="4DBF3FCE" w:rsidR="006F1DD1" w:rsidRDefault="002F0760">
      <w:r>
        <w:t xml:space="preserve">I learned how to include public APIs into a Python script and process API answers using error checking. The biggest problem was dealing with erroneous city names and empty geocoding API returns. </w:t>
      </w:r>
      <w:r>
        <w:t xml:space="preserve"> </w:t>
      </w:r>
      <w:r>
        <w:t>I</w:t>
      </w:r>
      <w:r>
        <w:t xml:space="preserve"> a</w:t>
      </w:r>
      <w:r>
        <w:t>m delighted that the app properly displays weather data for several global cities while maintaining clean and legible code.</w:t>
      </w:r>
      <w:r>
        <w:br/>
        <w:t>If I had more time, I</w:t>
      </w:r>
      <w:r>
        <w:t xml:space="preserve"> would</w:t>
      </w:r>
      <w:r>
        <w:t xml:space="preserve"> create a simple graphical user interface (GUI) with </w:t>
      </w:r>
      <w:proofErr w:type="spellStart"/>
      <w:r>
        <w:t>Tkinter</w:t>
      </w:r>
      <w:proofErr w:type="spellEnd"/>
      <w:r>
        <w:t xml:space="preserve"> to make the software more user-friendly for non-technical users.</w:t>
      </w:r>
    </w:p>
    <w:sectPr w:rsidR="006F1D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0324419">
    <w:abstractNumId w:val="8"/>
  </w:num>
  <w:num w:numId="2" w16cid:durableId="115485744">
    <w:abstractNumId w:val="6"/>
  </w:num>
  <w:num w:numId="3" w16cid:durableId="1909535509">
    <w:abstractNumId w:val="5"/>
  </w:num>
  <w:num w:numId="4" w16cid:durableId="1398089797">
    <w:abstractNumId w:val="4"/>
  </w:num>
  <w:num w:numId="5" w16cid:durableId="44112653">
    <w:abstractNumId w:val="7"/>
  </w:num>
  <w:num w:numId="6" w16cid:durableId="842210260">
    <w:abstractNumId w:val="3"/>
  </w:num>
  <w:num w:numId="7" w16cid:durableId="88091179">
    <w:abstractNumId w:val="2"/>
  </w:num>
  <w:num w:numId="8" w16cid:durableId="263854011">
    <w:abstractNumId w:val="1"/>
  </w:num>
  <w:num w:numId="9" w16cid:durableId="1430390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F0760"/>
    <w:rsid w:val="00326F90"/>
    <w:rsid w:val="00482FEE"/>
    <w:rsid w:val="006F1DD1"/>
    <w:rsid w:val="00AA1D8D"/>
    <w:rsid w:val="00B47730"/>
    <w:rsid w:val="00CB0664"/>
    <w:rsid w:val="00D868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DF994"/>
  <w14:defaultImageDpi w14:val="300"/>
  <w15:docId w15:val="{E20FEC11-7A86-2442-BC7C-0D8D002E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Keonna Parrish</cp:lastModifiedBy>
  <cp:revision>2</cp:revision>
  <dcterms:created xsi:type="dcterms:W3CDTF">2025-06-15T03:46:00Z</dcterms:created>
  <dcterms:modified xsi:type="dcterms:W3CDTF">2025-06-15T03:46:00Z</dcterms:modified>
  <cp:category/>
</cp:coreProperties>
</file>